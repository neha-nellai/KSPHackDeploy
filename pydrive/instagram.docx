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malavika.hariprasad</w:t>
            </w:r>
          </w:p>
        </w:tc>
      </w:tr>
      <w:tr>
        <w:tc>
          <w:tcPr>
            <w:tcW w:type="dxa" w:w="4320"/>
          </w:tcPr>
          <w:p>
            <w:r>
              <w:t>Biography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Follower count</w:t>
            </w:r>
          </w:p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Following count</w:t>
            </w:r>
          </w:p>
        </w:tc>
        <w:tc>
          <w:tcPr>
            <w:tcW w:type="dxa" w:w="4320"/>
          </w:tcPr>
          <w:p>
            <w:r>
              <w:t>285</w:t>
            </w:r>
          </w:p>
        </w:tc>
      </w:tr>
      <w:tr>
        <w:tc>
          <w:tcPr>
            <w:tcW w:type="dxa" w:w="4320"/>
          </w:tcPr>
          <w:p>
            <w:r>
              <w:t>Full name</w:t>
            </w:r>
          </w:p>
        </w:tc>
        <w:tc>
          <w:tcPr>
            <w:tcW w:type="dxa" w:w="4320"/>
          </w:tcPr>
          <w:p>
            <w:r>
              <w:t>Malavika Hariprasad</w:t>
            </w:r>
          </w:p>
        </w:tc>
      </w:tr>
      <w:tr>
        <w:tc>
          <w:tcPr>
            <w:tcW w:type="dxa" w:w="4320"/>
          </w:tcPr>
          <w:p>
            <w:r>
              <w:t>Business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Professional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Joined recently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Guardian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fbid</w:t>
            </w:r>
          </w:p>
        </w:tc>
        <w:tc>
          <w:tcPr>
            <w:tcW w:type="dxa" w:w="4320"/>
          </w:tcPr>
          <w:p>
            <w:r>
              <w:t>17841432893230434</w:t>
            </w:r>
          </w:p>
        </w:tc>
      </w:tr>
      <w:tr>
        <w:tc>
          <w:tcPr>
            <w:tcW w:type="dxa" w:w="4320"/>
          </w:tcPr>
          <w:p>
            <w:r>
              <w:t>Business address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contacts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Business email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phone number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category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Private account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Verified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Profile pic URL</w:t>
            </w:r>
          </w:p>
        </w:tc>
        <w:tc>
          <w:tcPr>
            <w:tcW w:type="dxa" w:w="4320"/>
          </w:tcPr>
          <w:p>
            <w:r>
              <w:t>https://instagram.fblr19-1.fna.fbcdn.net/v/t51.2885-19/91267270_154333425830328_2145591397078532096_n.jpg?stp=dst-jpg_s320x320&amp;_nc_ht=instagram.fblr19-1.fna.fbcdn.net&amp;_nc_cat=100&amp;_nc_ohc=h--Lgy9alXUAX_Xn_ab&amp;edm=AOQ1c0wBAAAA&amp;ccb=7-5&amp;oh=00_AfC_52-ezE7caAmh99DcZLEYf33SPVFx-SfHIi1_8oApCQ&amp;oe=63E3962E&amp;_nc_sid=8fd12b</w:t>
            </w:r>
          </w:p>
        </w:tc>
      </w:tr>
      <w:tr>
        <w:tc>
          <w:tcPr>
            <w:tcW w:type="dxa" w:w="4320"/>
          </w:tcPr>
          <w:p>
            <w:r>
              <w:t>Connected to FB page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